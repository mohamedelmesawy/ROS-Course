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  <w:rtl w:val="0"/>
        </w:rPr>
        <w:t>Task 4</w:t>
      </w:r>
    </w:p>
    <w:p>
      <w:pPr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  <w:rtl w:val="0"/>
        </w:rPr>
        <w:t>Task 4.1</w:t>
      </w:r>
    </w:p>
    <w:p>
      <w:pPr>
        <w:numPr>
          <w:ilvl w:val="0"/>
          <w:numId w:val="1"/>
        </w:numPr>
        <w:ind w:left="720" w:hanging="36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Please, create a </w:t>
      </w:r>
      <w:r>
        <w:rPr>
          <w:color w:val="FF0000"/>
          <w:sz w:val="28"/>
          <w:szCs w:val="28"/>
          <w:rtl w:val="0"/>
        </w:rPr>
        <w:t>GitHub</w:t>
      </w:r>
      <w:r>
        <w:rPr>
          <w:sz w:val="28"/>
          <w:szCs w:val="28"/>
          <w:rtl w:val="0"/>
        </w:rPr>
        <w:t xml:space="preserve"> account and start uploading the Task you did before.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 xml:space="preserve">We need to organize our </w:t>
      </w:r>
      <w:r>
        <w:rPr>
          <w:color w:val="FF0000"/>
          <w:sz w:val="28"/>
          <w:szCs w:val="28"/>
          <w:rtl w:val="0"/>
        </w:rPr>
        <w:t>GitHub</w:t>
      </w:r>
      <w:r>
        <w:rPr>
          <w:sz w:val="28"/>
          <w:szCs w:val="28"/>
          <w:rtl w:val="0"/>
        </w:rPr>
        <w:t xml:space="preserve"> repository, our structure will be 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- Task1 “directory”/(screenshot, pdf,...)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- Task 2 “directory”/(screenshot, pdf,...)</w:t>
      </w:r>
      <w:r>
        <w:rPr>
          <w:sz w:val="28"/>
          <w:szCs w:val="28"/>
          <w:rtl w:val="0"/>
        </w:rPr>
        <w:br w:type="textWrapping"/>
      </w:r>
      <w:r>
        <w:rPr>
          <w:sz w:val="28"/>
          <w:szCs w:val="28"/>
          <w:rtl w:val="0"/>
        </w:rPr>
        <w:t>- Task 3 “directory”/(screenshot, pdf, diagrams,....).</w:t>
      </w:r>
    </w:p>
    <w:p>
      <w:pPr>
        <w:ind w:left="72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Once you finish the task send me to github via Whatsapp.</w:t>
      </w:r>
    </w:p>
    <w:p>
      <w:pPr>
        <w:ind w:left="720" w:firstLine="0"/>
        <w:jc w:val="left"/>
        <w:rPr>
          <w:sz w:val="28"/>
          <w:szCs w:val="28"/>
        </w:rPr>
      </w:pPr>
    </w:p>
    <w:p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Notes: how you can start upload to github:</w:t>
      </w:r>
    </w:p>
    <w:p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Create a new repo.</w:t>
      </w:r>
    </w:p>
    <w:p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Open terminal, choose where you will save your tasks, create a folder for each task.</w:t>
      </w:r>
    </w:p>
    <w:p>
      <w:pPr>
        <w:numPr>
          <w:ilvl w:val="0"/>
          <w:numId w:val="2"/>
        </w:numPr>
        <w:ind w:left="720" w:hanging="360"/>
        <w:jc w:val="left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>Open the terminal with a specific location where you saved the tasks folder and start running the following commands.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git init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git remote add origin https://github.com/</w:t>
      </w:r>
      <w:r>
        <w:rPr>
          <w:rFonts w:ascii="Courier New" w:hAnsi="Courier New" w:eastAsia="Courier New" w:cs="Courier New"/>
          <w:color w:val="FF0000"/>
          <w:sz w:val="21"/>
          <w:szCs w:val="21"/>
          <w:rtl w:val="0"/>
        </w:rPr>
        <w:t>ACCOUNT_NAME</w:t>
      </w: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/</w:t>
      </w:r>
      <w:r>
        <w:rPr>
          <w:rFonts w:ascii="Courier New" w:hAnsi="Courier New" w:eastAsia="Courier New" w:cs="Courier New"/>
          <w:color w:val="FF0000"/>
          <w:sz w:val="21"/>
          <w:szCs w:val="21"/>
          <w:rtl w:val="0"/>
        </w:rPr>
        <w:t>REPO_NAME</w:t>
      </w: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.git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git add .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git commit -m "first commit"</w:t>
      </w:r>
    </w:p>
    <w:p>
      <w:pPr>
        <w:numPr>
          <w:ilvl w:val="0"/>
          <w:numId w:val="2"/>
        </w:numPr>
        <w:ind w:left="720" w:hanging="360"/>
        <w:rPr>
          <w:sz w:val="28"/>
          <w:szCs w:val="28"/>
        </w:rPr>
      </w:pPr>
      <w:r>
        <w:rPr>
          <w:rFonts w:ascii="Courier New" w:hAnsi="Courier New" w:eastAsia="Courier New" w:cs="Courier New"/>
          <w:color w:val="24292F"/>
          <w:sz w:val="21"/>
          <w:szCs w:val="21"/>
          <w:rtl w:val="0"/>
        </w:rPr>
        <w:t>git push origin main</w:t>
      </w:r>
    </w:p>
    <w:p>
      <w:pPr>
        <w:rPr>
          <w:color w:val="0000FF"/>
          <w:sz w:val="28"/>
          <w:szCs w:val="28"/>
        </w:rPr>
      </w:pPr>
      <w:r>
        <w:rPr>
          <w:b/>
          <w:sz w:val="28"/>
          <w:szCs w:val="28"/>
          <w:rtl w:val="0"/>
        </w:rPr>
        <w:t>Notes</w:t>
      </w:r>
      <w:r>
        <w:rPr>
          <w:sz w:val="28"/>
          <w:szCs w:val="28"/>
          <w:rtl w:val="0"/>
        </w:rPr>
        <w:t>:</w:t>
      </w:r>
    </w:p>
    <w:p>
      <w:pPr>
        <w:numPr>
          <w:ilvl w:val="0"/>
          <w:numId w:val="3"/>
        </w:numPr>
        <w:ind w:left="720" w:hanging="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rtl w:val="0"/>
        </w:rPr>
        <w:t>Please upload the tasks on your GitHub account.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ind w:left="0" w:firstLine="0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  <w:rtl w:val="0"/>
        </w:rPr>
        <w:t>Task 4.2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Let’s create our </w:t>
      </w:r>
      <w:r>
        <w:rPr>
          <w:color w:val="FF0000"/>
          <w:sz w:val="28"/>
          <w:szCs w:val="28"/>
          <w:rtl w:val="0"/>
        </w:rPr>
        <w:t>Nodes</w:t>
      </w:r>
      <w:r>
        <w:rPr>
          <w:sz w:val="28"/>
          <w:szCs w:val="28"/>
          <w:rtl w:val="0"/>
        </w:rPr>
        <w:t xml:space="preserve"> and </w:t>
      </w:r>
      <w:r>
        <w:rPr>
          <w:color w:val="FF0000"/>
          <w:sz w:val="28"/>
          <w:szCs w:val="28"/>
          <w:rtl w:val="0"/>
        </w:rPr>
        <w:t>Topics</w:t>
      </w:r>
      <w:r>
        <w:rPr>
          <w:sz w:val="28"/>
          <w:szCs w:val="28"/>
          <w:rtl w:val="0"/>
        </w:rPr>
        <w:t xml:space="preserve"> over ROS.</w:t>
      </w:r>
    </w:p>
    <w:p>
      <w:pPr>
        <w:ind w:left="0" w:firstLine="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We have a robot and the robot will have some sensors, </w:t>
      </w:r>
      <w:r>
        <w:rPr>
          <w:color w:val="3D85C6"/>
          <w:sz w:val="28"/>
          <w:szCs w:val="28"/>
          <w:rtl w:val="0"/>
        </w:rPr>
        <w:t>Lidar</w:t>
      </w:r>
      <w:r>
        <w:rPr>
          <w:sz w:val="28"/>
          <w:szCs w:val="28"/>
          <w:rtl w:val="0"/>
        </w:rPr>
        <w:t xml:space="preserve">, </w:t>
      </w:r>
      <w:r>
        <w:rPr>
          <w:color w:val="3D85C6"/>
          <w:sz w:val="28"/>
          <w:szCs w:val="28"/>
          <w:rtl w:val="0"/>
        </w:rPr>
        <w:t>Depth</w:t>
      </w:r>
      <w:r>
        <w:rPr>
          <w:sz w:val="28"/>
          <w:szCs w:val="28"/>
          <w:rtl w:val="0"/>
        </w:rPr>
        <w:t xml:space="preserve"> </w:t>
      </w:r>
      <w:r>
        <w:rPr>
          <w:color w:val="3D85C6"/>
          <w:sz w:val="28"/>
          <w:szCs w:val="28"/>
          <w:rtl w:val="0"/>
        </w:rPr>
        <w:t>camera</w:t>
      </w:r>
      <w:r>
        <w:rPr>
          <w:sz w:val="28"/>
          <w:szCs w:val="28"/>
          <w:rtl w:val="0"/>
        </w:rPr>
        <w:t xml:space="preserve">, </w:t>
      </w:r>
      <w:r>
        <w:rPr>
          <w:color w:val="3D85C6"/>
          <w:sz w:val="28"/>
          <w:szCs w:val="28"/>
          <w:rtl w:val="0"/>
        </w:rPr>
        <w:t>Encoder</w:t>
      </w:r>
      <w:r>
        <w:rPr>
          <w:sz w:val="28"/>
          <w:szCs w:val="28"/>
          <w:rtl w:val="0"/>
        </w:rPr>
        <w:t xml:space="preserve">, </w:t>
      </w:r>
      <w:r>
        <w:rPr>
          <w:color w:val="3D85C6"/>
          <w:sz w:val="28"/>
          <w:szCs w:val="28"/>
          <w:rtl w:val="0"/>
        </w:rPr>
        <w:t>IMU</w:t>
      </w:r>
      <w:r>
        <w:rPr>
          <w:sz w:val="28"/>
          <w:szCs w:val="28"/>
          <w:rtl w:val="0"/>
        </w:rPr>
        <w:t xml:space="preserve"> and </w:t>
      </w:r>
      <w:r>
        <w:rPr>
          <w:color w:val="3D85C6"/>
          <w:sz w:val="28"/>
          <w:szCs w:val="28"/>
          <w:rtl w:val="0"/>
        </w:rPr>
        <w:t>RGB camera</w:t>
      </w:r>
      <w:r>
        <w:rPr>
          <w:sz w:val="28"/>
          <w:szCs w:val="28"/>
          <w:rtl w:val="0"/>
        </w:rPr>
        <w:t>.</w:t>
      </w:r>
    </w:p>
    <w:p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Let’s say the robot moves and publishes the </w:t>
      </w:r>
      <w:r>
        <w:rPr>
          <w:color w:val="FF0000"/>
          <w:sz w:val="28"/>
          <w:szCs w:val="28"/>
          <w:rtl w:val="0"/>
        </w:rPr>
        <w:t>encoder</w:t>
      </w:r>
      <w:r>
        <w:rPr>
          <w:sz w:val="28"/>
          <w:szCs w:val="28"/>
          <w:rtl w:val="0"/>
        </w:rPr>
        <w:t xml:space="preserve"> data over the </w:t>
      </w:r>
      <w:r>
        <w:rPr>
          <w:color w:val="FF0000"/>
          <w:sz w:val="28"/>
          <w:szCs w:val="28"/>
          <w:rtl w:val="0"/>
        </w:rPr>
        <w:t>Velocity</w:t>
      </w:r>
      <w:r>
        <w:rPr>
          <w:sz w:val="28"/>
          <w:szCs w:val="28"/>
          <w:rtl w:val="0"/>
        </w:rPr>
        <w:t xml:space="preserve"> node.</w:t>
      </w:r>
    </w:p>
    <w:p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Let say you want to send a laser data from </w:t>
      </w:r>
      <w:r>
        <w:rPr>
          <w:color w:val="FF0000"/>
          <w:sz w:val="28"/>
          <w:szCs w:val="28"/>
          <w:rtl w:val="0"/>
        </w:rPr>
        <w:t>lidar</w:t>
      </w:r>
      <w:r>
        <w:rPr>
          <w:sz w:val="28"/>
          <w:szCs w:val="28"/>
          <w:rtl w:val="0"/>
        </w:rPr>
        <w:t xml:space="preserve"> and subscriber this data over a </w:t>
      </w:r>
      <w:r>
        <w:rPr>
          <w:color w:val="FF0000"/>
          <w:sz w:val="28"/>
          <w:szCs w:val="28"/>
          <w:rtl w:val="0"/>
        </w:rPr>
        <w:t>SLAM</w:t>
      </w:r>
      <w:r>
        <w:rPr>
          <w:sz w:val="28"/>
          <w:szCs w:val="28"/>
          <w:rtl w:val="0"/>
        </w:rPr>
        <w:t xml:space="preserve"> node.</w:t>
      </w:r>
    </w:p>
    <w:p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>
        <w:rPr>
          <w:sz w:val="28"/>
          <w:szCs w:val="28"/>
          <w:rtl w:val="0"/>
        </w:rPr>
        <w:t xml:space="preserve">Let's say you have a camera, publish </w:t>
      </w:r>
      <w:r>
        <w:rPr>
          <w:color w:val="FF0000"/>
          <w:sz w:val="28"/>
          <w:szCs w:val="28"/>
          <w:rtl w:val="0"/>
        </w:rPr>
        <w:t>RGB</w:t>
      </w:r>
      <w:r>
        <w:rPr>
          <w:sz w:val="28"/>
          <w:szCs w:val="28"/>
          <w:rtl w:val="0"/>
        </w:rPr>
        <w:t xml:space="preserve"> images and subscribe to the </w:t>
      </w:r>
      <w:r>
        <w:rPr>
          <w:color w:val="FF0000"/>
          <w:sz w:val="28"/>
          <w:szCs w:val="28"/>
          <w:rtl w:val="0"/>
        </w:rPr>
        <w:t>Localization</w:t>
      </w:r>
      <w:r>
        <w:rPr>
          <w:sz w:val="28"/>
          <w:szCs w:val="28"/>
          <w:rtl w:val="0"/>
        </w:rPr>
        <w:t xml:space="preserve"> node.</w:t>
      </w:r>
    </w:p>
    <w:p>
      <w:pPr>
        <w:numPr>
          <w:ilvl w:val="0"/>
          <w:numId w:val="4"/>
        </w:numPr>
        <w:ind w:left="720" w:hanging="360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Let's say you publish the </w:t>
      </w:r>
      <w:r>
        <w:rPr>
          <w:color w:val="FF0000"/>
          <w:sz w:val="28"/>
          <w:szCs w:val="28"/>
          <w:rtl w:val="0"/>
        </w:rPr>
        <w:t>IMU</w:t>
      </w:r>
      <w:r>
        <w:rPr>
          <w:sz w:val="28"/>
          <w:szCs w:val="28"/>
          <w:rtl w:val="0"/>
        </w:rPr>
        <w:t xml:space="preserve"> data and subscribe to </w:t>
      </w:r>
      <w:r>
        <w:rPr>
          <w:color w:val="FF0000"/>
          <w:sz w:val="28"/>
          <w:szCs w:val="28"/>
          <w:rtl w:val="0"/>
        </w:rPr>
        <w:t>pose estimation</w:t>
      </w:r>
      <w:r>
        <w:rPr>
          <w:sz w:val="28"/>
          <w:szCs w:val="28"/>
          <w:rtl w:val="0"/>
        </w:rPr>
        <w:t xml:space="preserve"> and </w:t>
      </w:r>
      <w:r>
        <w:rPr>
          <w:color w:val="FF0000"/>
          <w:sz w:val="28"/>
          <w:szCs w:val="28"/>
          <w:rtl w:val="0"/>
        </w:rPr>
        <w:t>Localization</w:t>
      </w:r>
      <w:r>
        <w:rPr>
          <w:sz w:val="28"/>
          <w:szCs w:val="28"/>
          <w:rtl w:val="0"/>
        </w:rPr>
        <w:t xml:space="preserve"> nodes.</w:t>
      </w:r>
    </w:p>
    <w:p>
      <w:pPr>
        <w:ind w:left="0" w:firstLine="0"/>
        <w:rPr>
          <w:sz w:val="28"/>
          <w:szCs w:val="28"/>
        </w:rPr>
      </w:pPr>
      <w:r>
        <w:rPr>
          <w:b/>
          <w:sz w:val="28"/>
          <w:szCs w:val="28"/>
          <w:rtl w:val="0"/>
        </w:rPr>
        <w:t>Notes</w:t>
      </w:r>
      <w:r>
        <w:rPr>
          <w:sz w:val="28"/>
          <w:szCs w:val="28"/>
          <w:rtl w:val="0"/>
        </w:rPr>
        <w:t>:</w:t>
      </w:r>
    </w:p>
    <w:p>
      <w:pPr>
        <w:numPr>
          <w:ilvl w:val="0"/>
          <w:numId w:val="3"/>
        </w:numPr>
        <w:ind w:left="720" w:hanging="360"/>
        <w:rPr>
          <w:color w:val="0000FF"/>
          <w:sz w:val="28"/>
          <w:szCs w:val="28"/>
          <w:u w:val="none"/>
        </w:rPr>
      </w:pPr>
      <w:r>
        <w:rPr>
          <w:color w:val="0000FF"/>
          <w:sz w:val="28"/>
          <w:szCs w:val="28"/>
          <w:rtl w:val="0"/>
        </w:rPr>
        <w:t>Your task is visualiza all these nodes and topics with accurate msgs names.</w:t>
      </w:r>
    </w:p>
    <w:p>
      <w:pPr>
        <w:numPr>
          <w:ilvl w:val="0"/>
          <w:numId w:val="3"/>
        </w:numPr>
        <w:ind w:left="720" w:hanging="360"/>
        <w:rPr>
          <w:color w:val="0000FF"/>
          <w:sz w:val="28"/>
          <w:szCs w:val="28"/>
          <w:u w:val="none"/>
        </w:rPr>
      </w:pPr>
      <w:r>
        <w:rPr>
          <w:color w:val="0000FF"/>
          <w:sz w:val="28"/>
          <w:szCs w:val="28"/>
          <w:rtl w:val="0"/>
        </w:rPr>
        <w:t>Please upload the tasks on your GitHub account.</w:t>
      </w:r>
    </w:p>
    <w:p>
      <w:pPr>
        <w:ind w:left="0" w:firstLine="0"/>
        <w:rPr>
          <w:sz w:val="28"/>
          <w:szCs w:val="28"/>
        </w:rPr>
      </w:pPr>
    </w:p>
    <w:p>
      <w:pPr>
        <w:rPr>
          <w:b/>
          <w:color w:val="FF0000"/>
          <w:sz w:val="28"/>
          <w:szCs w:val="28"/>
          <w:rtl w:val="0"/>
        </w:rPr>
      </w:pPr>
      <w:r>
        <w:rPr>
          <w:b/>
          <w:color w:val="FF0000"/>
          <w:sz w:val="28"/>
          <w:szCs w:val="28"/>
          <w:rtl w:val="0"/>
        </w:rPr>
        <w:br w:type="page"/>
      </w:r>
    </w:p>
    <w:p>
      <w:pPr>
        <w:ind w:left="0" w:firstLine="0"/>
        <w:jc w:val="center"/>
        <w:rPr>
          <w:b/>
          <w:color w:val="FF0000"/>
          <w:sz w:val="28"/>
          <w:szCs w:val="28"/>
        </w:rPr>
      </w:pPr>
      <w:bookmarkStart w:id="0" w:name="_GoBack"/>
      <w:bookmarkEnd w:id="0"/>
      <w:r>
        <w:rPr>
          <w:b/>
          <w:color w:val="FF0000"/>
          <w:sz w:val="28"/>
          <w:szCs w:val="28"/>
          <w:rtl w:val="0"/>
        </w:rPr>
        <w:t>Task 4.3</w:t>
      </w:r>
    </w:p>
    <w:p>
      <w:pPr>
        <w:rPr>
          <w:sz w:val="28"/>
          <w:szCs w:val="28"/>
        </w:rPr>
      </w:pPr>
      <w:r>
        <w:rPr>
          <w:sz w:val="28"/>
          <w:szCs w:val="28"/>
          <w:rtl w:val="0"/>
        </w:rPr>
        <w:t xml:space="preserve">Let’s create our </w:t>
      </w:r>
      <w:r>
        <w:rPr>
          <w:color w:val="FF0000"/>
          <w:sz w:val="28"/>
          <w:szCs w:val="28"/>
          <w:rtl w:val="0"/>
        </w:rPr>
        <w:t>Service client</w:t>
      </w:r>
      <w:r>
        <w:rPr>
          <w:sz w:val="28"/>
          <w:szCs w:val="28"/>
          <w:rtl w:val="0"/>
        </w:rPr>
        <w:t xml:space="preserve"> and </w:t>
      </w:r>
      <w:r>
        <w:rPr>
          <w:color w:val="FF0000"/>
          <w:sz w:val="28"/>
          <w:szCs w:val="28"/>
          <w:rtl w:val="0"/>
        </w:rPr>
        <w:t>Service response</w:t>
      </w:r>
      <w:r>
        <w:rPr>
          <w:sz w:val="28"/>
          <w:szCs w:val="28"/>
          <w:rtl w:val="0"/>
        </w:rPr>
        <w:t xml:space="preserve"> over ROS.</w:t>
      </w:r>
    </w:p>
    <w:p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Let’s say we have a robot and the robot working inside a warehouse, you want to know what the robot sees every 30 minutes. </w:t>
      </w:r>
    </w:p>
    <w:p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  <w:rtl w:val="0"/>
        </w:rPr>
        <w:t>Your task is to visualize using the ROS service, how you can do that.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rtl w:val="0"/>
        </w:rPr>
        <w:t>Notes</w:t>
      </w:r>
      <w:r>
        <w:rPr>
          <w:sz w:val="28"/>
          <w:szCs w:val="28"/>
          <w:rtl w:val="0"/>
        </w:rPr>
        <w:t>:</w:t>
      </w:r>
    </w:p>
    <w:p>
      <w:pPr>
        <w:numPr>
          <w:ilvl w:val="0"/>
          <w:numId w:val="3"/>
        </w:numPr>
        <w:ind w:left="720" w:hanging="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rtl w:val="0"/>
        </w:rPr>
        <w:t>Your task is visualiza all these Service with accurate msgs names.</w:t>
      </w:r>
    </w:p>
    <w:p>
      <w:pPr>
        <w:numPr>
          <w:ilvl w:val="0"/>
          <w:numId w:val="3"/>
        </w:numPr>
        <w:ind w:left="720" w:hanging="360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  <w:rtl w:val="0"/>
        </w:rPr>
        <w:t>Please upload the tasks on your GitHub account.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2BC91C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Office_11.2.0.11074_F1E327BC-269C-435d-A152-05C5408002CA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2022-04-17T11:23:30Z</dcterms:created>
  <dc:creator>Mohamed</dc:creator>
  <cp:lastModifiedBy>mohamed elmesawy</cp:lastModifiedBy>
  <dcterms:modified xsi:type="dcterms:W3CDTF">2022-04-17T11:25:02Z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0433FC06DADB41F9A5BDCAB5C1482221</vt:lpwstr>
  </property>
</Properties>
</file>